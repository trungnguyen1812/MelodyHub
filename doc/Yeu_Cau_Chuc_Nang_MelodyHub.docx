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872978">
      <w:pPr>
        <w:pStyle w:val="36"/>
      </w:pPr>
      <w:r>
        <w:t>Yêu Cầu Chức Năng MelodyHub</w:t>
      </w:r>
    </w:p>
    <w:p w14:paraId="6293C2A1">
      <w:pPr>
        <w:pStyle w:val="2"/>
      </w:pPr>
      <w:r>
        <w:t>1. Chức Năng Quản Trị Viên (Admin)</w:t>
      </w:r>
    </w:p>
    <w:p w14:paraId="5BC56E8F">
      <w:r>
        <w:rPr>
          <w:b/>
          <w:bCs/>
        </w:rPr>
        <w:t xml:space="preserve">Quản lý vai trò: </w:t>
      </w:r>
      <w:r>
        <w:t>Tạo, cập nhật, xóa và gán vai trò (Admin, Người dùng, VIP, Đối tác) với quyền hạn, giới hạn tải lên và khả năng tải xuống cụ thể.</w:t>
      </w:r>
    </w:p>
    <w:p w14:paraId="22FDC18F">
      <w:pPr>
        <w:rPr>
          <w:color w:val="00B050"/>
        </w:rPr>
      </w:pPr>
      <w:r>
        <w:rPr>
          <w:b/>
          <w:bCs/>
        </w:rPr>
        <w:t>Quản lý người dùng</w:t>
      </w:r>
      <w:r>
        <w:t>: Tạo, cập nhật, xóa, đình chỉ, cấm hoặc kích hoạt tài khoản; xác minh email; quản lý trạng thái đăng ký và</w:t>
      </w:r>
      <w:r>
        <w:rPr>
          <w:color w:val="FF0000"/>
        </w:rPr>
        <w:t xml:space="preserve"> </w:t>
      </w:r>
      <w:r>
        <w:rPr>
          <w:color w:val="00B050"/>
        </w:rPr>
        <w:t>xác thực hai yếu tố.</w:t>
      </w:r>
    </w:p>
    <w:p w14:paraId="3EA72B5E">
      <w:r>
        <w:rPr>
          <w:b/>
          <w:bCs/>
        </w:rPr>
        <w:t>Quản lý hồ sơ đối tác</w:t>
      </w:r>
      <w:r>
        <w:t>: Xem xét, phê duyệt, từ chối hoặc yêu cầu thêm thông tin; thêm ghi chú và lập lịch hẹn lại.</w:t>
      </w:r>
    </w:p>
    <w:p w14:paraId="46100484">
      <w:r>
        <w:rPr>
          <w:b/>
          <w:bCs/>
        </w:rPr>
        <w:t>Quản lý nghệ sĩ:</w:t>
      </w:r>
      <w:r>
        <w:t xml:space="preserve"> Tạo, cập nhật, xóa, xác minh hoặc vô hiệu hóa hồ sơ nghệ sĩ; quản lý tiểu sử, thể loại và liên kết mạng xã hội.</w:t>
      </w:r>
    </w:p>
    <w:p w14:paraId="396C9F97">
      <w:r>
        <w:rPr>
          <w:b/>
          <w:bCs/>
        </w:rPr>
        <w:t>Quản lý album:</w:t>
      </w:r>
      <w:r>
        <w:t xml:space="preserve"> Tạo, cập nhật, xóa, phê duyệt hoặc chặn album; quản lý thông tin tiêu đề, ảnh bìa, ngày phát hành, nhà sản xuất.</w:t>
      </w:r>
    </w:p>
    <w:p w14:paraId="4EBA61B2">
      <w:r>
        <w:rPr>
          <w:b/>
          <w:bCs/>
        </w:rPr>
        <w:t>Quản lý bài hát:</w:t>
      </w:r>
      <w:r>
        <w:t xml:space="preserve"> Tạo, cập nhật, xóa, phê duyệt, chặn hoặc gắn cờ; quản lý tiêu đề, thể loại, lời bài hát, bản quyền;</w:t>
      </w:r>
      <w:r>
        <w:rPr>
          <w:color w:val="FF0000"/>
        </w:rPr>
        <w:t xml:space="preserve"> kiểm duyệt nội dung nhạy cảm</w:t>
      </w:r>
      <w:r>
        <w:t>.</w:t>
      </w:r>
    </w:p>
    <w:p w14:paraId="1A3DE519">
      <w:r>
        <w:rPr>
          <w:b/>
          <w:bCs/>
        </w:rPr>
        <w:t>Quản lý playlist:</w:t>
      </w:r>
      <w:r>
        <w:t xml:space="preserve"> Tạo, cập nhật, xóa, gắn nổi bật hoặc gỡ nổi bật; thiết lập công khai, cho phép cộng tác, bình luận.</w:t>
      </w:r>
    </w:p>
    <w:p w14:paraId="15673499">
      <w:r>
        <w:rPr>
          <w:b/>
          <w:bCs/>
        </w:rPr>
        <w:t>Quản lý bình luận:</w:t>
      </w:r>
      <w:r>
        <w:t xml:space="preserve"> Duyệt, phê duyệt, xóa hoặc gắn cờ; quản lý trả lời và lượt thích.</w:t>
      </w:r>
    </w:p>
    <w:p w14:paraId="60BE7E3E">
      <w:r>
        <w:rPr>
          <w:b/>
          <w:bCs/>
        </w:rPr>
        <w:t>Quản lý lượt nghe</w:t>
      </w:r>
      <w:r>
        <w:t>: Xem, phân tích và xuất thống kê; theo dõi thời lượng nghe, tỷ lệ hoàn tất, nhân khẩu học người dùng.</w:t>
      </w:r>
    </w:p>
    <w:p w14:paraId="63868AAB">
      <w:pPr>
        <w:rPr>
          <w:color w:val="00B050"/>
        </w:rPr>
      </w:pPr>
      <w:r>
        <w:rPr>
          <w:b/>
          <w:bCs/>
          <w:color w:val="00B050"/>
        </w:rPr>
        <w:t xml:space="preserve">Quản lý lượt tải xuống: </w:t>
      </w:r>
      <w:r>
        <w:rPr>
          <w:color w:val="00B050"/>
        </w:rPr>
        <w:t>Theo dõi, phê duyệt hoặc hủy yêu cầu; tạo URL tải tạm thời; theo dõi trạng thái và chất lượng tệp.</w:t>
      </w:r>
    </w:p>
    <w:p w14:paraId="059E9C41">
      <w:r>
        <w:rPr>
          <w:b/>
          <w:bCs/>
        </w:rPr>
        <w:t xml:space="preserve">Quản lý thanh toán: </w:t>
      </w:r>
      <w:r>
        <w:t>Xử lý, hoàn tiền hoặc hủy; xem lịch sử và chi tiết giao dịch.</w:t>
      </w:r>
    </w:p>
    <w:p w14:paraId="1A1AC9BC">
      <w:r>
        <w:rPr>
          <w:b/>
          <w:bCs/>
        </w:rPr>
        <w:t xml:space="preserve">Quản lý đăng ký: </w:t>
      </w:r>
      <w:r>
        <w:t>Tạo, cập nhật, hủy hoặc tạm dừng đăng ký VIP; quản lý chu kỳ thanh toán, tự động gia hạn, giới hạn tải.</w:t>
      </w:r>
    </w:p>
    <w:p w14:paraId="73558E78">
      <w:r>
        <w:rPr>
          <w:b/>
          <w:bCs/>
        </w:rPr>
        <w:t xml:space="preserve">Quản lý báo cáo: </w:t>
      </w:r>
      <w:r>
        <w:t>Xem xét, điều tra, chuyển cấp, giải quyết hoặc từ chối; gán admin và ghi chú xử lý.</w:t>
      </w:r>
    </w:p>
    <w:p w14:paraId="39D802E5">
      <w:r>
        <w:rPr>
          <w:b/>
          <w:bCs/>
        </w:rPr>
        <w:t>Quản lý khiếu nại bản quyền:</w:t>
      </w:r>
      <w:r>
        <w:t xml:space="preserve"> Xác minh, xử lý, giải quyết hoặc từ chối; xử lý phản hồi và các hành động như gỡ nội dung hoặc chia doanh thu.</w:t>
      </w:r>
    </w:p>
    <w:p w14:paraId="278F1106">
      <w:r>
        <w:rPr>
          <w:b/>
          <w:bCs/>
        </w:rPr>
        <w:t>Thống kê người dùng</w:t>
      </w:r>
      <w:r>
        <w:t>: Xem, phân tích và xuất dữ liệu; đặt lại thống kê hàng tháng.</w:t>
      </w:r>
    </w:p>
    <w:p w14:paraId="420AF6AD">
      <w:pPr>
        <w:rPr>
          <w:color w:val="00B050"/>
        </w:rPr>
      </w:pPr>
      <w:r>
        <w:rPr>
          <w:b/>
          <w:bCs/>
          <w:color w:val="00B050"/>
        </w:rPr>
        <w:t xml:space="preserve">Cài đặt hệ thống: </w:t>
      </w:r>
      <w:r>
        <w:rPr>
          <w:color w:val="00B050"/>
        </w:rPr>
        <w:t>Cấu hình và cập nhật cài đặt như kích thước tệp tối đa, định dạng âm thanh, giá, thuật toán xu hướng.</w:t>
      </w:r>
    </w:p>
    <w:p w14:paraId="5DF7428B">
      <w:pPr>
        <w:rPr>
          <w:color w:val="00B050"/>
        </w:rPr>
      </w:pPr>
      <w:r>
        <w:rPr>
          <w:b/>
          <w:bCs/>
          <w:color w:val="00B050"/>
        </w:rPr>
        <w:t xml:space="preserve">Nhật ký hệ thống: </w:t>
      </w:r>
      <w:r>
        <w:rPr>
          <w:color w:val="00B050"/>
        </w:rPr>
        <w:t>Theo dõi hành động người dùng, địa chỉ IP, thời gian truy cập.</w:t>
      </w:r>
    </w:p>
    <w:p w14:paraId="2A94BD72">
      <w:r>
        <w:rPr>
          <w:b/>
          <w:bCs/>
        </w:rPr>
        <w:t xml:space="preserve">Thông báo hệ thống: </w:t>
      </w:r>
      <w:r>
        <w:t>Tạo, gửi, cập nhật hoặc xóa thông báo; đánh dấu đã đọc hoặc chưa đọc.</w:t>
      </w:r>
    </w:p>
    <w:p w14:paraId="17D83E57">
      <w:r>
        <w:rPr>
          <w:b/>
          <w:bCs/>
        </w:rPr>
        <w:t>Quản lý đề xuất:</w:t>
      </w:r>
      <w:r>
        <w:t xml:space="preserve"> Cấu hình, tạo hoặc cập nhật đề xuất bài hát, nghệ sĩ, album; điều chỉnh điểm đề xuất và nguồn.</w:t>
      </w:r>
    </w:p>
    <w:p w14:paraId="56DE9B0E">
      <w:r>
        <w:t>Gợi ý bổ sung:</w:t>
      </w:r>
    </w:p>
    <w:p w14:paraId="2992AD3D">
      <w:pPr>
        <w:rPr>
          <w:color w:val="FF0000"/>
        </w:rPr>
      </w:pPr>
      <w:r>
        <w:rPr>
          <w:color w:val="FF0000"/>
        </w:rPr>
        <w:t>- Giám sát hệ thống: Theo dõi hiệu suất, thời gian hoạt động, lỗi; xuất báo cáo hệ thống.</w:t>
      </w:r>
    </w:p>
    <w:p w14:paraId="738E5B30">
      <w:pPr>
        <w:rPr>
          <w:color w:val="00B050"/>
        </w:rPr>
      </w:pPr>
      <w:r>
        <w:t>-</w:t>
      </w:r>
      <w:r>
        <w:rPr>
          <w:color w:val="00B050"/>
        </w:rPr>
        <w:t xml:space="preserve"> Bảng điều khiển phân tích: Theo dõi thời gian thực lượt nghe, xu hướng nội dung, doanh thu.</w:t>
      </w:r>
    </w:p>
    <w:p w14:paraId="5B057E47">
      <w:pPr>
        <w:rPr>
          <w:color w:val="00B050"/>
        </w:rPr>
      </w:pPr>
      <w:r>
        <w:rPr>
          <w:color w:val="00B050"/>
        </w:rPr>
        <w:t>- Hàng đợi kiểm duyệt: Ưu tiên và xử lý bài hát, album, bình luận cần kiểm duyệt.</w:t>
      </w:r>
    </w:p>
    <w:p w14:paraId="4C4CE1F8">
      <w:pPr>
        <w:pStyle w:val="2"/>
      </w:pPr>
      <w:r>
        <w:t>2. Chức Năng Người Dùng (Miễn Phí)</w:t>
      </w:r>
    </w:p>
    <w:p w14:paraId="16569B4F">
      <w:r>
        <w:t>Quản lý hồ sơ: Cập nhật tên hiển thị, tiểu sử, ảnh đại diện, ảnh bìa, ngày sinh, giới tính, quốc gia, thành phố; liên kết mạng xã hội.</w:t>
      </w:r>
    </w:p>
    <w:p w14:paraId="09FB32A5">
      <w:r>
        <w:t>Nghe nhạc: Phát bài hát, album, playlist; xem thông tin chi tiết.</w:t>
      </w:r>
    </w:p>
    <w:p w14:paraId="5E520B5C">
      <w:r>
        <w:t>Quản lý playlist: Tạo, cập nhật, xóa hoặc chia sẻ playlist công khai; thêm/xóa bài hát; sắp xếp thứ tự.</w:t>
      </w:r>
    </w:p>
    <w:p w14:paraId="33C489D4">
      <w:r>
        <w:t>Tương tác nội dung: Thích bài hát, album, playlist; bình luận và trả lời.</w:t>
      </w:r>
    </w:p>
    <w:p w14:paraId="612AB5B8">
      <w:r>
        <w:t>Tìm kiếm: Tìm theo tiêu đề, thể loại, từ khóa; hỗ trợ tìm lời bài hát.</w:t>
      </w:r>
    </w:p>
    <w:p w14:paraId="2AD3DE98">
      <w:r>
        <w:t>Xem lịch sử: Bài hát đã nghe, nội dung đã thích, playlist đã tạo.</w:t>
      </w:r>
    </w:p>
    <w:p w14:paraId="1A0FC2AA">
      <w:r>
        <w:t>Gợi ý bổ sung:</w:t>
      </w:r>
    </w:p>
    <w:p w14:paraId="17512D12">
      <w:r>
        <w:t>- Khám phá nhạc: Xem bài hát thịnh hành, playlist nổi bật, phát hành mới.</w:t>
      </w:r>
    </w:p>
    <w:p w14:paraId="177E061F">
      <w:r>
        <w:t>- Theo dõi nghệ sĩ: Nhận thông báo về sản phẩm mới.</w:t>
      </w:r>
    </w:p>
    <w:p w14:paraId="42C18981">
      <w:r>
        <w:t>- Chia sẻ xã hội: Chia sẻ nội dung lên mạng xã hội hoặc bằng liên kết.</w:t>
      </w:r>
    </w:p>
    <w:p w14:paraId="2D8ED725">
      <w:pPr>
        <w:pStyle w:val="2"/>
      </w:pPr>
      <w:r>
        <w:t>3. Chức Năng VIP</w:t>
      </w:r>
    </w:p>
    <w:p w14:paraId="56A1A15F">
      <w:r>
        <w:t>Tất cả chức năng người dùng miễn phí.</w:t>
      </w:r>
    </w:p>
    <w:p w14:paraId="5FE931BD">
      <w:r>
        <w:t>Tải nhạc: Tải bài hát nếu được phép; quản lý lịch sử và giới hạn tải.</w:t>
      </w:r>
    </w:p>
    <w:p w14:paraId="5C922587">
      <w:r>
        <w:t>Tải lên nội dung cá nhân: Tải bài hát lên trong giới hạn; quản lý thông tin bài hát.</w:t>
      </w:r>
    </w:p>
    <w:p w14:paraId="2C2253AC">
      <w:r>
        <w:t>Truy cập nội dung cao cấp: Nghe nhạc cao cấp, playlist độc quyền hoặc phát hành sớm.</w:t>
      </w:r>
    </w:p>
    <w:p w14:paraId="1175199A">
      <w:r>
        <w:t>Quản lý đăng ký: Xem trạng thái, gia hạn, hủy và cài đặt tự động gia hạn.</w:t>
      </w:r>
    </w:p>
    <w:p w14:paraId="52940C21">
      <w:r>
        <w:t>Gợi ý bổ sung:</w:t>
      </w:r>
    </w:p>
    <w:p w14:paraId="30D0E8C2">
      <w:r>
        <w:t>- Không quảng cáo: Trải nghiệm không bị gián đoạn.</w:t>
      </w:r>
    </w:p>
    <w:p w14:paraId="15C37A3C">
      <w:r>
        <w:t>- Ngoại tuyến: Lưu bài hát để nghe không cần mạng.</w:t>
      </w:r>
    </w:p>
    <w:p w14:paraId="20472B0C">
      <w:r>
        <w:t>- Âm thanh chất lượng cao: Nghe/tải định dạng FLAC, 320kbps MP3.</w:t>
      </w:r>
    </w:p>
    <w:p w14:paraId="27A25EE5">
      <w:pPr>
        <w:pStyle w:val="2"/>
      </w:pPr>
      <w:r>
        <w:t>4. Chức Năng Đối Tác (Provider)</w:t>
      </w:r>
    </w:p>
    <w:p w14:paraId="3822D0DA">
      <w:r>
        <w:t>Quản lý hồ sơ: Cập nhật thông tin tổ chức, giấy phép, mã số thuế; quản lý thư mục Cloudinary.</w:t>
      </w:r>
    </w:p>
    <w:p w14:paraId="1080E8AC">
      <w:r>
        <w:t>Tải nội dung thương mại: Tải bài hát, album theo giới hạn; quản lý thông tin chi tiết.</w:t>
      </w:r>
    </w:p>
    <w:p w14:paraId="01A395F1">
      <w:r>
        <w:t>Quản lý nghệ sĩ: Tạo, cập nhật hoặc xóa hồ sơ; gửi yêu cầu xác minh.</w:t>
      </w:r>
    </w:p>
    <w:p w14:paraId="7B8EC847">
      <w:r>
        <w:t>Quản lý album: Tạo, cập nhật hoặc xóa album.</w:t>
      </w:r>
    </w:p>
    <w:p w14:paraId="0A57F391">
      <w:r>
        <w:t>Quản lý bài hát: Cập nhật thông tin, lời bài hát, bản quyền.</w:t>
      </w:r>
    </w:p>
    <w:p w14:paraId="6E8A8593">
      <w:pPr>
        <w:rPr>
          <w:color w:val="FF0000"/>
        </w:rPr>
      </w:pPr>
      <w:r>
        <w:t>Xem phân tích: Theo dõi lượt nghe, tải, lượt thích, doanh thu; xem xu hướng và</w:t>
      </w:r>
      <w:r>
        <w:rPr>
          <w:color w:val="FF0000"/>
        </w:rPr>
        <w:t xml:space="preserve"> nhân khẩu học.</w:t>
      </w:r>
    </w:p>
    <w:p w14:paraId="32274FD2">
      <w:r>
        <w:t>Khiếu nại bản quyền: Gửi, theo dõi hoặc rút yêu cầu; cung cấp bằng chứng.</w:t>
      </w:r>
    </w:p>
    <w:p w14:paraId="35A3A5B9">
      <w:r>
        <w:t>Gửi đơn hợp tác: Gửi hồ sơ tổ chức, portfolio, sản lượng mong đợi.</w:t>
      </w:r>
    </w:p>
    <w:p w14:paraId="0DCBE214">
      <w:r>
        <w:t>Gợi ý bổ sung:</w:t>
      </w:r>
    </w:p>
    <w:p w14:paraId="3CDDE54B">
      <w:r>
        <w:t>- Quản lý doanh thu: Theo dõi và rút tiền từ lượt nghe hoặc tải.</w:t>
      </w:r>
    </w:p>
    <w:p w14:paraId="7BB4576B">
      <w:r>
        <w:t>- Phân phối nội dung: Giới hạn khu vực hoặc đối tượng.</w:t>
      </w:r>
    </w:p>
    <w:p w14:paraId="1D250002">
      <w:pPr>
        <w:rPr>
          <w:color w:val="FF0000"/>
        </w:rPr>
      </w:pPr>
      <w:r>
        <w:rPr>
          <w:color w:val="FF0000"/>
        </w:rPr>
        <w:t>- Công cụ quảng bá: Tạo chiến dịch quảng bá bài hát mới.</w:t>
      </w:r>
    </w:p>
    <w:p w14:paraId="221AED2B">
      <w:pPr>
        <w:pStyle w:val="2"/>
      </w:pPr>
      <w:r>
        <w:t>Chức Năng Chung</w:t>
      </w:r>
    </w:p>
    <w:p w14:paraId="1FD0CEFC">
      <w:r>
        <w:t>Tìm kiếm &amp; khám phá: Theo từ khóa, thể loại, tag; duyệt xu hướng.</w:t>
      </w:r>
    </w:p>
    <w:p w14:paraId="3B3D83F5">
      <w:r>
        <w:t>Kiểm duyệt nội dung: Gắn cờ nội dung vi phạm; gửi báo cáo bản quyền, spam, quấy rối.</w:t>
      </w:r>
    </w:p>
    <w:p w14:paraId="1FDFE7E6">
      <w:r>
        <w:t>Thông báo: Nhận và quản lý thông báo hệ thống.</w:t>
      </w:r>
    </w:p>
    <w:p w14:paraId="72FBA343">
      <w:r>
        <w:t>Đề xuất cá nhân hóa: Theo lịch sử và sở thích người dùng.</w:t>
      </w:r>
    </w:p>
    <w:p w14:paraId="4CD1E307">
      <w:r>
        <w:t>Bảo mật: Kích hoạt/xoá xác thực 2 bước; quản lý phiên đăng nhập.</w:t>
      </w:r>
    </w:p>
    <w:p w14:paraId="238DC505">
      <w:r>
        <w:t>Gợi ý bổ sung:</w:t>
      </w:r>
    </w:p>
    <w:p w14:paraId="53E7D309">
      <w:r>
        <w:t>- Đa ngôn ngữ: Đổi ngôn ngữ giao diện, lọc nội dung theo ngôn ngữ.</w:t>
      </w:r>
      <w:bookmarkStart w:id="0" w:name="_GoBack"/>
      <w:bookmarkEnd w:id="0"/>
    </w:p>
    <w:p w14:paraId="75B33A89">
      <w:r>
        <w:t>- Tích hợp mạng xã hội: Liên kết và chia sẻ dễ dàng.</w:t>
      </w:r>
    </w:p>
    <w:p w14:paraId="4E70244B">
      <w:pPr>
        <w:rPr>
          <w:color w:val="00B050"/>
        </w:rPr>
      </w:pPr>
      <w:r>
        <w:rPr>
          <w:color w:val="00B050"/>
        </w:rPr>
        <w:t>- Ứng dụng di động: Hỗ trợ nghe offline, giao diện thoại.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4C0380E"/>
    <w:rsid w:val="41BC3BF0"/>
    <w:rsid w:val="75BB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Nguyen Trung</cp:lastModifiedBy>
  <dcterms:modified xsi:type="dcterms:W3CDTF">2025-06-30T09:56:50Z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2B8DD348148743D682D4952273B70B53_12</vt:lpwstr>
  </property>
</Properties>
</file>